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264D1" w14:textId="77777777" w:rsidR="00905066" w:rsidRDefault="00000000">
      <w:pPr>
        <w:pStyle w:val="Heading1"/>
      </w:pPr>
      <w:r>
        <w:t>FAI Assistant App: AS9102 Reviewer Support Features</w:t>
      </w:r>
    </w:p>
    <w:p w14:paraId="18828F21" w14:textId="77777777" w:rsidR="00905066" w:rsidRDefault="00000000">
      <w:pPr>
        <w:pStyle w:val="Heading2"/>
      </w:pPr>
      <w:r>
        <w:t>Summary</w:t>
      </w:r>
    </w:p>
    <w:p w14:paraId="63B9995C" w14:textId="77777777" w:rsidR="00905066" w:rsidRDefault="00000000">
      <w:r>
        <w:t>This document outlines a feature roadmap for the FAI Assistant app to assist First Article Inspection (FAI) reviewers. The focus is on helping users understand AS9102 standards, correctly fill out the forms, and efficiently review submissions. Key strategies include tooltips, guided input, templates, embedded AS9102 knowledge, reviewer tools, and training modules.</w:t>
      </w:r>
    </w:p>
    <w:p w14:paraId="623D5D59" w14:textId="77777777" w:rsidR="00905066" w:rsidRDefault="00000000">
      <w:pPr>
        <w:pStyle w:val="Heading2"/>
      </w:pPr>
      <w:r>
        <w:t>1. Education &amp; Contextual Help</w:t>
      </w:r>
    </w:p>
    <w:p w14:paraId="673313FE" w14:textId="77777777" w:rsidR="00905066" w:rsidRDefault="00000000">
      <w:pPr>
        <w:pStyle w:val="ListBullet"/>
      </w:pPr>
      <w:r>
        <w:t>• Tooltips or Info Icons next to every form field with definitions and examples.</w:t>
      </w:r>
    </w:p>
    <w:p w14:paraId="2D92F05C" w14:textId="77777777" w:rsidR="00905066" w:rsidRDefault="00000000">
      <w:pPr>
        <w:pStyle w:val="ListBullet"/>
      </w:pPr>
      <w:r>
        <w:t>• Expandable Help Sidebar or Drawer with standard references and usage tips.</w:t>
      </w:r>
    </w:p>
    <w:p w14:paraId="791BC146" w14:textId="77777777" w:rsidR="00905066" w:rsidRDefault="00000000">
      <w:pPr>
        <w:pStyle w:val="ListBullet"/>
      </w:pPr>
      <w:r>
        <w:t>• AI-based Assistant Chat to answer field-specific AS9102 questions in plain English.</w:t>
      </w:r>
    </w:p>
    <w:p w14:paraId="38D2A20D" w14:textId="77777777" w:rsidR="00905066" w:rsidRDefault="00000000">
      <w:pPr>
        <w:pStyle w:val="Heading2"/>
      </w:pPr>
      <w:r>
        <w:t>2. Guided Form Filling</w:t>
      </w:r>
    </w:p>
    <w:p w14:paraId="039F9DE0" w14:textId="77777777" w:rsidR="00905066" w:rsidRDefault="00000000">
      <w:pPr>
        <w:pStyle w:val="ListBullet"/>
      </w:pPr>
      <w:r>
        <w:t>• Step-by-step Wizard Mode for sequential data entry.</w:t>
      </w:r>
    </w:p>
    <w:p w14:paraId="1D7842FD" w14:textId="77777777" w:rsidR="00905066" w:rsidRDefault="00000000">
      <w:pPr>
        <w:pStyle w:val="ListBullet"/>
      </w:pPr>
      <w:r>
        <w:t>• Smart Field Validation to prevent common omissions and logical errors.</w:t>
      </w:r>
    </w:p>
    <w:p w14:paraId="29AEA89F" w14:textId="77777777" w:rsidR="00905066" w:rsidRDefault="00000000">
      <w:pPr>
        <w:pStyle w:val="ListBullet"/>
      </w:pPr>
      <w:r>
        <w:t>• Dynamic Tips Based on Context, like alerts for material certs on castings.</w:t>
      </w:r>
    </w:p>
    <w:p w14:paraId="2C87A4E5" w14:textId="77777777" w:rsidR="00905066" w:rsidRDefault="00000000">
      <w:pPr>
        <w:pStyle w:val="Heading2"/>
      </w:pPr>
      <w:r>
        <w:t>3. Templates and Reuse</w:t>
      </w:r>
    </w:p>
    <w:p w14:paraId="6ACDA374" w14:textId="77777777" w:rsidR="00905066" w:rsidRDefault="00000000">
      <w:pPr>
        <w:pStyle w:val="ListBullet"/>
      </w:pPr>
      <w:r>
        <w:t>• Saved Templates for supplier and product types.</w:t>
      </w:r>
    </w:p>
    <w:p w14:paraId="6E04972B" w14:textId="77777777" w:rsidR="00905066" w:rsidRDefault="00000000">
      <w:pPr>
        <w:pStyle w:val="ListBullet"/>
      </w:pPr>
      <w:r>
        <w:t>• Common Inspection Types with form stub generators for things like CNC parts or assemblies.</w:t>
      </w:r>
    </w:p>
    <w:p w14:paraId="41283A8B" w14:textId="77777777" w:rsidR="00905066" w:rsidRDefault="00000000">
      <w:pPr>
        <w:pStyle w:val="Heading2"/>
      </w:pPr>
      <w:r>
        <w:t>4. Embedded AS9102 Knowledgebase</w:t>
      </w:r>
    </w:p>
    <w:p w14:paraId="3F5AABF4" w14:textId="77777777" w:rsidR="00905066" w:rsidRDefault="00000000">
      <w:pPr>
        <w:pStyle w:val="ListBullet"/>
      </w:pPr>
      <w:r>
        <w:t>• Searchable AS9102 Standard inside the app.</w:t>
      </w:r>
    </w:p>
    <w:p w14:paraId="14839818" w14:textId="77777777" w:rsidR="00905066" w:rsidRDefault="00000000">
      <w:pPr>
        <w:pStyle w:val="ListBullet"/>
      </w:pPr>
      <w:r>
        <w:t>• Visual Breakdown of Each Form with a side-by-side comparison of standard text and app instructions.</w:t>
      </w:r>
    </w:p>
    <w:p w14:paraId="176E8C24" w14:textId="77777777" w:rsidR="00905066" w:rsidRDefault="00000000">
      <w:pPr>
        <w:pStyle w:val="Heading2"/>
      </w:pPr>
      <w:r>
        <w:t>5. Reviewer-Focused Features</w:t>
      </w:r>
    </w:p>
    <w:p w14:paraId="0702F622" w14:textId="77777777" w:rsidR="00905066" w:rsidRDefault="00000000">
      <w:pPr>
        <w:pStyle w:val="ListBullet"/>
      </w:pPr>
      <w:r>
        <w:t>• ‘Review Mode’ View that summarizes and highlights key form areas.</w:t>
      </w:r>
    </w:p>
    <w:p w14:paraId="17A91A8B" w14:textId="77777777" w:rsidR="00905066" w:rsidRDefault="00000000">
      <w:pPr>
        <w:pStyle w:val="ListBullet"/>
      </w:pPr>
      <w:r>
        <w:t>• Auto Flag Potential Issues like missing signatures or unmatched characteristics.</w:t>
      </w:r>
    </w:p>
    <w:p w14:paraId="4D6C1612" w14:textId="77777777" w:rsidR="00905066" w:rsidRDefault="00000000">
      <w:pPr>
        <w:pStyle w:val="ListBullet"/>
      </w:pPr>
      <w:r>
        <w:t>• Side-by-Side Delta Comparison to highlight changes from previous FAIs.</w:t>
      </w:r>
    </w:p>
    <w:p w14:paraId="469786A2" w14:textId="77777777" w:rsidR="00905066" w:rsidRDefault="00000000">
      <w:pPr>
        <w:pStyle w:val="Heading2"/>
      </w:pPr>
      <w:r>
        <w:t>6. Training &amp; Certification</w:t>
      </w:r>
    </w:p>
    <w:p w14:paraId="3E14C360" w14:textId="77777777" w:rsidR="00905066" w:rsidRDefault="00000000">
      <w:pPr>
        <w:pStyle w:val="ListBullet"/>
      </w:pPr>
      <w:r>
        <w:t>• Mini Training Modules on how to complete specific forms.</w:t>
      </w:r>
    </w:p>
    <w:p w14:paraId="3D982180" w14:textId="77777777" w:rsidR="00905066" w:rsidRDefault="00000000">
      <w:pPr>
        <w:pStyle w:val="ListBullet"/>
      </w:pPr>
      <w:r>
        <w:t>• Quiz Mode to assess AS9102 knowledge retention.</w:t>
      </w:r>
    </w:p>
    <w:p w14:paraId="104A0D5C" w14:textId="77777777" w:rsidR="00905066" w:rsidRDefault="00000000">
      <w:pPr>
        <w:pStyle w:val="ListBullet"/>
      </w:pPr>
      <w:r>
        <w:t>• Certificate of Completion to incentivize new reviewer learning.</w:t>
      </w:r>
    </w:p>
    <w:p w14:paraId="03EF3E72" w14:textId="77777777" w:rsidR="00905066" w:rsidRDefault="00000000">
      <w:pPr>
        <w:pStyle w:val="Heading2"/>
      </w:pPr>
      <w:r>
        <w:t>Feature Table</w:t>
      </w:r>
    </w:p>
    <w:p w14:paraId="0C3B3B7D" w14:textId="77777777" w:rsidR="00905066" w:rsidRDefault="00000000">
      <w:pPr>
        <w:pStyle w:val="ListBullet"/>
      </w:pPr>
      <w:r>
        <w:t>• 🧠 Smart tooltips / popups – Field-specific AS9102 guidance.</w:t>
      </w:r>
    </w:p>
    <w:p w14:paraId="5765D3FF" w14:textId="77777777" w:rsidR="00905066" w:rsidRDefault="00000000">
      <w:pPr>
        <w:pStyle w:val="ListBullet"/>
      </w:pPr>
      <w:r>
        <w:lastRenderedPageBreak/>
        <w:t>• 🧭 Guided wizard form – Walks reviewers through each form logically.</w:t>
      </w:r>
    </w:p>
    <w:p w14:paraId="7882B034" w14:textId="77777777" w:rsidR="00905066" w:rsidRDefault="00000000">
      <w:pPr>
        <w:pStyle w:val="ListBullet"/>
      </w:pPr>
      <w:r>
        <w:t>• 📄 Templates – Saves effort on repetitive sections.</w:t>
      </w:r>
    </w:p>
    <w:p w14:paraId="48AEC189" w14:textId="77777777" w:rsidR="00905066" w:rsidRDefault="00000000">
      <w:pPr>
        <w:pStyle w:val="ListBullet"/>
      </w:pPr>
      <w:r>
        <w:t>• 🔍 AS9102 search – Quickly look up rules or terms.</w:t>
      </w:r>
    </w:p>
    <w:p w14:paraId="73438E57" w14:textId="77777777" w:rsidR="00905066" w:rsidRDefault="00000000">
      <w:pPr>
        <w:pStyle w:val="ListBullet"/>
      </w:pPr>
      <w:r>
        <w:t>• 🧾 Review Mode – Makes audits easier.</w:t>
      </w:r>
    </w:p>
    <w:p w14:paraId="01B89D30" w14:textId="77777777" w:rsidR="00905066" w:rsidRDefault="00000000">
      <w:pPr>
        <w:pStyle w:val="ListBullet"/>
      </w:pPr>
      <w:r>
        <w:t>• ⚠️ Auto-error detection – Prevents common submission mistakes.</w:t>
      </w:r>
    </w:p>
    <w:p w14:paraId="2272FE66" w14:textId="77777777" w:rsidR="00905066" w:rsidRDefault="00000000">
      <w:pPr>
        <w:pStyle w:val="ListBullet"/>
      </w:pPr>
      <w:r>
        <w:t>• 🎓 Micro-training – Educates new or rusty FAI users.</w:t>
      </w:r>
    </w:p>
    <w:sectPr w:rsidR="00905066"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85BB8" w14:textId="77777777" w:rsidR="00D00FAD" w:rsidRDefault="00D00FAD" w:rsidP="005551C2">
      <w:pPr>
        <w:spacing w:after="0" w:line="240" w:lineRule="auto"/>
      </w:pPr>
      <w:r>
        <w:separator/>
      </w:r>
    </w:p>
  </w:endnote>
  <w:endnote w:type="continuationSeparator" w:id="0">
    <w:p w14:paraId="60B16646" w14:textId="77777777" w:rsidR="00D00FAD" w:rsidRDefault="00D00FAD" w:rsidP="0055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5282" w14:textId="77777777" w:rsidR="005551C2" w:rsidRDefault="00555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63D7D" w14:textId="77777777" w:rsidR="005551C2" w:rsidRDefault="00555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77B" w14:textId="77777777" w:rsidR="005551C2" w:rsidRDefault="00555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2AB8C" w14:textId="77777777" w:rsidR="00D00FAD" w:rsidRDefault="00D00FAD" w:rsidP="005551C2">
      <w:pPr>
        <w:spacing w:after="0" w:line="240" w:lineRule="auto"/>
      </w:pPr>
      <w:r>
        <w:separator/>
      </w:r>
    </w:p>
  </w:footnote>
  <w:footnote w:type="continuationSeparator" w:id="0">
    <w:p w14:paraId="5F5826BA" w14:textId="77777777" w:rsidR="00D00FAD" w:rsidRDefault="00D00FAD" w:rsidP="0055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2B2E9" w14:textId="77777777" w:rsidR="005551C2" w:rsidRDefault="00555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7216548"/>
      <w:docPartObj>
        <w:docPartGallery w:val="Page Numbers (Top of Page)"/>
        <w:docPartUnique/>
      </w:docPartObj>
    </w:sdtPr>
    <w:sdtEndPr>
      <w:rPr>
        <w:noProof/>
      </w:rPr>
    </w:sdtEndPr>
    <w:sdtContent>
      <w:p w14:paraId="5A9C3BF7" w14:textId="18F6CEF1" w:rsidR="005551C2" w:rsidRDefault="005551C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65D0B5" w14:textId="77777777" w:rsidR="005551C2" w:rsidRDefault="00555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86062" w14:textId="77777777" w:rsidR="005551C2" w:rsidRDefault="00555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84897">
    <w:abstractNumId w:val="8"/>
  </w:num>
  <w:num w:numId="2" w16cid:durableId="359403789">
    <w:abstractNumId w:val="6"/>
  </w:num>
  <w:num w:numId="3" w16cid:durableId="701856457">
    <w:abstractNumId w:val="5"/>
  </w:num>
  <w:num w:numId="4" w16cid:durableId="1395667333">
    <w:abstractNumId w:val="4"/>
  </w:num>
  <w:num w:numId="5" w16cid:durableId="171575009">
    <w:abstractNumId w:val="7"/>
  </w:num>
  <w:num w:numId="6" w16cid:durableId="2112508978">
    <w:abstractNumId w:val="3"/>
  </w:num>
  <w:num w:numId="7" w16cid:durableId="2032610460">
    <w:abstractNumId w:val="2"/>
  </w:num>
  <w:num w:numId="8" w16cid:durableId="277953652">
    <w:abstractNumId w:val="1"/>
  </w:num>
  <w:num w:numId="9" w16cid:durableId="210865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73A3"/>
    <w:rsid w:val="00326F90"/>
    <w:rsid w:val="005551C2"/>
    <w:rsid w:val="00905066"/>
    <w:rsid w:val="00AA1D8D"/>
    <w:rsid w:val="00B47730"/>
    <w:rsid w:val="00CB0664"/>
    <w:rsid w:val="00D00F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BC25A"/>
  <w14:defaultImageDpi w14:val="300"/>
  <w15:docId w15:val="{CF11AA44-E34D-43D3-8C4A-C18C7270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Allan Bremer</cp:lastModifiedBy>
  <cp:revision>2</cp:revision>
  <dcterms:created xsi:type="dcterms:W3CDTF">2013-12-23T23:15:00Z</dcterms:created>
  <dcterms:modified xsi:type="dcterms:W3CDTF">2025-06-18T09:49:00Z</dcterms:modified>
  <cp:category/>
</cp:coreProperties>
</file>